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A2B9B5" w14:textId="77777777" w:rsidR="00CE66A9" w:rsidRPr="00CE66A9" w:rsidRDefault="00CE66A9" w:rsidP="00CE66A9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E66A9">
        <w:rPr>
          <w:rFonts w:ascii="Times New Roman" w:hAnsi="Times New Roman" w:cs="Times New Roman"/>
          <w:b/>
          <w:sz w:val="28"/>
          <w:szCs w:val="28"/>
          <w:lang w:val="ru-RU"/>
        </w:rPr>
        <w:t xml:space="preserve">Министерство цифрового развития, связи и массовых коммуникаций Российской Федерации </w:t>
      </w:r>
    </w:p>
    <w:p w14:paraId="6ABB2885" w14:textId="77777777" w:rsidR="00CE66A9" w:rsidRPr="00CE66A9" w:rsidRDefault="00CE66A9" w:rsidP="00CE66A9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E66A9">
        <w:rPr>
          <w:rFonts w:ascii="Times New Roman" w:hAnsi="Times New Roman" w:cs="Times New Roman"/>
          <w:b/>
          <w:sz w:val="28"/>
          <w:szCs w:val="28"/>
          <w:lang w:val="ru-RU"/>
        </w:rPr>
        <w:t xml:space="preserve">Ордена Трудового Красного Знамени федеральное государственное бюджетное образовательное учреждение высшего образования </w:t>
      </w:r>
    </w:p>
    <w:p w14:paraId="290E795E" w14:textId="77777777" w:rsidR="00CE66A9" w:rsidRPr="00CE66A9" w:rsidRDefault="00CE66A9" w:rsidP="00CE66A9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E66A9">
        <w:rPr>
          <w:rFonts w:ascii="Times New Roman" w:hAnsi="Times New Roman" w:cs="Times New Roman"/>
          <w:b/>
          <w:sz w:val="28"/>
          <w:szCs w:val="28"/>
          <w:lang w:val="ru-RU"/>
        </w:rPr>
        <w:t>«Московский технический университет связи и информатики»</w:t>
      </w:r>
    </w:p>
    <w:p w14:paraId="2B52D913" w14:textId="77777777" w:rsidR="00CE66A9" w:rsidRPr="00CE66A9" w:rsidRDefault="00CE66A9" w:rsidP="00CE66A9">
      <w:pPr>
        <w:rPr>
          <w:lang w:val="ru-RU"/>
        </w:rPr>
      </w:pPr>
    </w:p>
    <w:p w14:paraId="245E8426" w14:textId="77777777" w:rsidR="00CE66A9" w:rsidRPr="00CE66A9" w:rsidRDefault="00CE66A9" w:rsidP="00CE66A9">
      <w:pPr>
        <w:rPr>
          <w:lang w:val="ru-RU"/>
        </w:rPr>
      </w:pPr>
    </w:p>
    <w:p w14:paraId="59005BE7" w14:textId="77777777" w:rsidR="00CE66A9" w:rsidRPr="00CE66A9" w:rsidRDefault="00CE66A9" w:rsidP="00CE66A9">
      <w:pPr>
        <w:rPr>
          <w:lang w:val="ru-RU"/>
        </w:rPr>
      </w:pPr>
    </w:p>
    <w:p w14:paraId="7DD28C4C" w14:textId="77777777" w:rsidR="00CE66A9" w:rsidRPr="00CE66A9" w:rsidRDefault="00CE66A9" w:rsidP="00CE66A9">
      <w:pPr>
        <w:rPr>
          <w:lang w:val="ru-RU"/>
        </w:rPr>
      </w:pPr>
    </w:p>
    <w:p w14:paraId="115D4895" w14:textId="77777777" w:rsidR="00CE66A9" w:rsidRPr="00CE66A9" w:rsidRDefault="00CE66A9" w:rsidP="00CE66A9">
      <w:pPr>
        <w:rPr>
          <w:lang w:val="ru-RU"/>
        </w:rPr>
      </w:pPr>
    </w:p>
    <w:p w14:paraId="42B6311A" w14:textId="77777777" w:rsidR="00CE66A9" w:rsidRPr="00CE66A9" w:rsidRDefault="00CE66A9" w:rsidP="00CE66A9">
      <w:pPr>
        <w:rPr>
          <w:lang w:val="ru-RU"/>
        </w:rPr>
      </w:pPr>
    </w:p>
    <w:p w14:paraId="62869C64" w14:textId="77777777" w:rsidR="00CE66A9" w:rsidRPr="00CE66A9" w:rsidRDefault="00CE66A9" w:rsidP="00CE66A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E66A9">
        <w:rPr>
          <w:rFonts w:ascii="Times New Roman" w:hAnsi="Times New Roman" w:cs="Times New Roman"/>
          <w:sz w:val="28"/>
          <w:szCs w:val="28"/>
          <w:lang w:val="ru-RU"/>
        </w:rPr>
        <w:t>Лабораторные работы по дисциплине</w:t>
      </w:r>
    </w:p>
    <w:p w14:paraId="612AA262" w14:textId="77777777" w:rsidR="00CE66A9" w:rsidRPr="00CE66A9" w:rsidRDefault="00CE66A9" w:rsidP="00CE66A9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CE66A9">
        <w:rPr>
          <w:rFonts w:ascii="Times New Roman" w:hAnsi="Times New Roman" w:cs="Times New Roman"/>
          <w:sz w:val="32"/>
          <w:szCs w:val="32"/>
          <w:lang w:val="ru-RU"/>
        </w:rPr>
        <w:t>«Основы программирования в корпоративных информационных системах»</w:t>
      </w:r>
    </w:p>
    <w:p w14:paraId="3BA485AF" w14:textId="77777777" w:rsidR="00CE66A9" w:rsidRPr="00CE66A9" w:rsidRDefault="00CE66A9" w:rsidP="00CE66A9">
      <w:pPr>
        <w:rPr>
          <w:lang w:val="ru-RU"/>
        </w:rPr>
      </w:pPr>
    </w:p>
    <w:p w14:paraId="31A95C9F" w14:textId="77777777" w:rsidR="00CE66A9" w:rsidRPr="00CE66A9" w:rsidRDefault="00CE66A9" w:rsidP="00CE66A9">
      <w:pPr>
        <w:rPr>
          <w:lang w:val="ru-RU"/>
        </w:rPr>
      </w:pPr>
    </w:p>
    <w:p w14:paraId="495315A1" w14:textId="586F6856" w:rsidR="00CE66A9" w:rsidRPr="00CE66A9" w:rsidRDefault="00EE5C8F" w:rsidP="00CE66A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E5C8F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</w:t>
      </w:r>
      <w:r w:rsidR="00CE66A9">
        <w:rPr>
          <w:rFonts w:ascii="Times New Roman" w:hAnsi="Times New Roman" w:cs="Times New Roman"/>
          <w:sz w:val="28"/>
          <w:szCs w:val="28"/>
          <w:lang w:val="ru-RU"/>
        </w:rPr>
        <w:t>Выполнил студент группы БВТ2205</w:t>
      </w:r>
      <w:r w:rsidR="00CE66A9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EE5C8F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</w:t>
      </w:r>
      <w:r w:rsidR="002C3526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Ковалевский С.С.</w:t>
      </w:r>
    </w:p>
    <w:p w14:paraId="1371A179" w14:textId="77777777" w:rsidR="00CE66A9" w:rsidRPr="00CE66A9" w:rsidRDefault="00CE66A9" w:rsidP="00CE66A9">
      <w:pPr>
        <w:rPr>
          <w:lang w:val="ru-RU"/>
        </w:rPr>
      </w:pPr>
    </w:p>
    <w:p w14:paraId="094C6C96" w14:textId="77777777" w:rsidR="00CE66A9" w:rsidRPr="00CE66A9" w:rsidRDefault="00CE66A9" w:rsidP="00CE66A9">
      <w:pPr>
        <w:rPr>
          <w:lang w:val="ru-RU"/>
        </w:rPr>
      </w:pPr>
    </w:p>
    <w:p w14:paraId="53EE70DC" w14:textId="77777777" w:rsidR="00CE66A9" w:rsidRPr="00CE66A9" w:rsidRDefault="00CE66A9" w:rsidP="00CE66A9">
      <w:pPr>
        <w:rPr>
          <w:lang w:val="ru-RU"/>
        </w:rPr>
      </w:pPr>
    </w:p>
    <w:p w14:paraId="7D6C94DD" w14:textId="77777777" w:rsidR="00CE66A9" w:rsidRPr="00CE66A9" w:rsidRDefault="00CE66A9" w:rsidP="00CE66A9">
      <w:pPr>
        <w:rPr>
          <w:lang w:val="ru-RU"/>
        </w:rPr>
      </w:pPr>
    </w:p>
    <w:p w14:paraId="4997E689" w14:textId="77777777" w:rsidR="00CE66A9" w:rsidRPr="00CE66A9" w:rsidRDefault="00CE66A9" w:rsidP="00CE66A9">
      <w:pPr>
        <w:rPr>
          <w:lang w:val="ru-RU"/>
        </w:rPr>
      </w:pPr>
    </w:p>
    <w:p w14:paraId="4E9E0BAA" w14:textId="77777777" w:rsidR="002C3526" w:rsidRDefault="00CE66A9" w:rsidP="00CE66A9">
      <w:pPr>
        <w:rPr>
          <w:lang w:val="ru-RU"/>
        </w:rPr>
      </w:pPr>
      <w:r>
        <w:rPr>
          <w:lang w:val="ru-RU"/>
        </w:rPr>
        <w:t xml:space="preserve">                                  </w:t>
      </w:r>
      <w:r>
        <w:rPr>
          <w:lang w:val="ru-RU"/>
        </w:rPr>
        <w:br/>
      </w:r>
      <w:r>
        <w:rPr>
          <w:lang w:val="ru-RU"/>
        </w:rPr>
        <w:br/>
        <w:t xml:space="preserve">                                                        </w:t>
      </w:r>
      <w:r w:rsidR="00EE5C8F" w:rsidRPr="00EE5C8F">
        <w:rPr>
          <w:lang w:val="ru-RU"/>
        </w:rPr>
        <w:t xml:space="preserve">              </w:t>
      </w:r>
      <w:r>
        <w:rPr>
          <w:lang w:val="ru-RU"/>
        </w:rPr>
        <w:t xml:space="preserve">  </w:t>
      </w:r>
      <w:r w:rsidRPr="00CE66A9">
        <w:rPr>
          <w:rFonts w:ascii="Times New Roman" w:hAnsi="Times New Roman" w:cs="Times New Roman"/>
          <w:sz w:val="28"/>
          <w:szCs w:val="28"/>
          <w:lang w:val="ru-RU"/>
        </w:rPr>
        <w:t>Москва, 2024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4BA24C5E" w14:textId="77777777" w:rsidR="002C3526" w:rsidRDefault="002C3526" w:rsidP="00CE66A9">
      <w:pPr>
        <w:rPr>
          <w:lang w:val="ru-RU"/>
        </w:rPr>
      </w:pPr>
    </w:p>
    <w:p w14:paraId="3A48166B" w14:textId="65280706" w:rsidR="00B06977" w:rsidRPr="00CE66A9" w:rsidRDefault="00CE66A9" w:rsidP="00CE66A9">
      <w:pPr>
        <w:rPr>
          <w:lang w:val="ru-RU"/>
        </w:rPr>
      </w:pPr>
      <w:r w:rsidRPr="00CE66A9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Работа со строковыми значениями</w:t>
      </w:r>
    </w:p>
    <w:p w14:paraId="563B90AC" w14:textId="77777777" w:rsidR="002C3526" w:rsidRPr="002C3526" w:rsidRDefault="002C3526" w:rsidP="002C35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2C352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 данном разделе исследуются задачи, связанные с обработкой строк. Были выполнены следующие задания: вывод строки с кавычками и без, вывод строки в одном и нескольких строках, а также анализ различий между конкатенацией строк и использованием функции СтрШаблон().</w:t>
      </w:r>
    </w:p>
    <w:p w14:paraId="462A006F" w14:textId="77777777" w:rsidR="002C3526" w:rsidRPr="002C3526" w:rsidRDefault="002C3526" w:rsidP="002C35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2C352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Аргументация:</w:t>
      </w:r>
    </w:p>
    <w:p w14:paraId="545F7605" w14:textId="7D19CE5F" w:rsidR="002C3526" w:rsidRPr="002C3526" w:rsidRDefault="004F4B78" w:rsidP="004F4B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1.</w:t>
      </w:r>
      <w:r w:rsidR="002C3526" w:rsidRPr="002C352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Вывод строки с кавычками и без позволяет понять, как в 1С можно контролировать отображение кавычек в строках, что полезно для различных случаев вывода.</w:t>
      </w:r>
    </w:p>
    <w:p w14:paraId="6D3F7388" w14:textId="73EF6F06" w:rsidR="002C3526" w:rsidRPr="002C3526" w:rsidRDefault="004F4B78" w:rsidP="004F4B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2.</w:t>
      </w:r>
      <w:r w:rsidR="002C3526" w:rsidRPr="002C352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Форматирование строки в одном или многострочном виде помогает проанализировать, как система 1С работает с переносами строк и текстовым форматированием.</w:t>
      </w:r>
    </w:p>
    <w:p w14:paraId="70188379" w14:textId="77777777" w:rsidR="009E4286" w:rsidRDefault="004F4B78" w:rsidP="009E4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3.</w:t>
      </w:r>
      <w:r w:rsidR="002C3526" w:rsidRPr="002C352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Сравнение конкатенации строк и использования СтрШаблон() подчеркивает отличие между простым сложением строк и форматированием с использованием шаблонов для более сложных конструкций текста.</w:t>
      </w:r>
      <w:bookmarkStart w:id="0" w:name="_GoBack"/>
      <w:bookmarkEnd w:id="0"/>
    </w:p>
    <w:p w14:paraId="61ACD73B" w14:textId="779A9814" w:rsidR="004F4B78" w:rsidRDefault="002C3526" w:rsidP="00DA1A57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C3526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3E7CF8D4" wp14:editId="5123F897">
            <wp:extent cx="5486400" cy="475551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5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66A9">
        <w:rPr>
          <w:rFonts w:ascii="Times New Roman" w:hAnsi="Times New Roman" w:cs="Times New Roman"/>
          <w:sz w:val="28"/>
          <w:szCs w:val="28"/>
          <w:lang w:val="ru-RU"/>
        </w:rPr>
        <w:br/>
        <w:t>Рис</w:t>
      </w:r>
      <w:r w:rsidR="00F63BB0">
        <w:rPr>
          <w:rFonts w:ascii="Times New Roman" w:hAnsi="Times New Roman" w:cs="Times New Roman"/>
          <w:sz w:val="28"/>
          <w:szCs w:val="28"/>
          <w:lang w:val="ru-RU"/>
        </w:rPr>
        <w:t>унок</w:t>
      </w:r>
      <w:r w:rsidR="00CE66A9" w:rsidRPr="00CE66A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CE66A9">
        <w:rPr>
          <w:rFonts w:ascii="Times New Roman" w:hAnsi="Times New Roman" w:cs="Times New Roman"/>
          <w:sz w:val="28"/>
          <w:szCs w:val="28"/>
          <w:lang w:val="ru-RU"/>
        </w:rPr>
        <w:t>1 – код р</w:t>
      </w:r>
      <w:r w:rsidR="004F4B78">
        <w:rPr>
          <w:rFonts w:ascii="Times New Roman" w:hAnsi="Times New Roman" w:cs="Times New Roman"/>
          <w:sz w:val="28"/>
          <w:szCs w:val="28"/>
          <w:lang w:val="ru-RU"/>
        </w:rPr>
        <w:t>аботы со строковыми значениями</w:t>
      </w:r>
    </w:p>
    <w:p w14:paraId="298370CF" w14:textId="48D2FFD1" w:rsidR="004F4B78" w:rsidRDefault="00AD1A7B" w:rsidP="004F4B78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D1A7B">
        <w:rPr>
          <w:noProof/>
          <w:lang w:val="ru-RU" w:eastAsia="ru-RU"/>
        </w:rPr>
        <w:drawing>
          <wp:inline distT="0" distB="0" distL="0" distR="0" wp14:anchorId="0F2C952C" wp14:editId="1C157314">
            <wp:extent cx="1417320" cy="13049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17531" cy="1305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5FD68" w14:textId="2DFBA205" w:rsidR="00AD1A7B" w:rsidRPr="004F4B78" w:rsidRDefault="00CE66A9" w:rsidP="004F4B7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</w:t>
      </w:r>
      <w:r w:rsidR="00F63BB0">
        <w:rPr>
          <w:rFonts w:ascii="Times New Roman" w:hAnsi="Times New Roman" w:cs="Times New Roman"/>
          <w:sz w:val="28"/>
          <w:szCs w:val="28"/>
          <w:lang w:val="ru-RU"/>
        </w:rPr>
        <w:t>унок</w:t>
      </w:r>
      <w:r w:rsidRPr="00CE66A9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2 – результат работы кода</w:t>
      </w:r>
    </w:p>
    <w:p w14:paraId="343D115D" w14:textId="77777777" w:rsidR="00AD1A7B" w:rsidRDefault="00AD1A7B" w:rsidP="004F4B78">
      <w:pPr>
        <w:ind w:left="142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D1A7B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72C689AE" wp14:editId="459CCE5F">
            <wp:extent cx="1448002" cy="1552792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B6455" w14:textId="77777777" w:rsidR="00AD1A7B" w:rsidRDefault="00AD1A7B" w:rsidP="004F4B78">
      <w:pPr>
        <w:ind w:left="142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Рисунок.3 – результат работы кода</w:t>
      </w:r>
    </w:p>
    <w:p w14:paraId="1D6B6516" w14:textId="77777777" w:rsidR="00AD1A7B" w:rsidRDefault="00AD1A7B" w:rsidP="004F4B78">
      <w:pPr>
        <w:ind w:left="142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D1A7B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018D966E" wp14:editId="2FD09A68">
            <wp:extent cx="1457528" cy="1314633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CEF8F" w14:textId="77777777" w:rsidR="00AD1A7B" w:rsidRDefault="00AD1A7B" w:rsidP="004F4B78">
      <w:pPr>
        <w:ind w:left="142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Рисунок.4 – результат работы кода</w:t>
      </w:r>
    </w:p>
    <w:p w14:paraId="7A90DEAF" w14:textId="551F0BCD" w:rsidR="00B06977" w:rsidRDefault="00CE66A9" w:rsidP="00AD1A7B">
      <w:pPr>
        <w:ind w:left="142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</w:p>
    <w:p w14:paraId="2314A2EC" w14:textId="69BAFD57" w:rsidR="00AD1A7B" w:rsidRDefault="00AD1A7B" w:rsidP="00AD1A7B">
      <w:pPr>
        <w:ind w:left="142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595E8FE" w14:textId="231831D1" w:rsidR="00AD1A7B" w:rsidRDefault="00AD1A7B" w:rsidP="00AD1A7B">
      <w:pPr>
        <w:ind w:left="142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23BD4B9" w14:textId="7C5CA714" w:rsidR="00AD1A7B" w:rsidRDefault="00AD1A7B" w:rsidP="00AD1A7B">
      <w:pPr>
        <w:ind w:left="142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9829D6F" w14:textId="72DE65D7" w:rsidR="00AD1A7B" w:rsidRDefault="00AD1A7B" w:rsidP="00AD1A7B">
      <w:pPr>
        <w:ind w:left="142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8F5E3FD" w14:textId="6C38368D" w:rsidR="00AD1A7B" w:rsidRDefault="00AD1A7B" w:rsidP="00AD1A7B">
      <w:pPr>
        <w:ind w:left="142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391B0AA" w14:textId="473343E5" w:rsidR="00AD1A7B" w:rsidRDefault="00AD1A7B" w:rsidP="00AD1A7B">
      <w:pPr>
        <w:ind w:left="142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4C095BD" w14:textId="3B3D3C91" w:rsidR="00AD1A7B" w:rsidRDefault="00AD1A7B" w:rsidP="00AD1A7B">
      <w:pPr>
        <w:ind w:left="142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7495666" w14:textId="77777777" w:rsidR="00AD1A7B" w:rsidRPr="00CE66A9" w:rsidRDefault="00AD1A7B" w:rsidP="00AD1A7B">
      <w:pPr>
        <w:ind w:left="142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DB32810" w14:textId="77777777" w:rsidR="00A425D5" w:rsidRPr="00A425D5" w:rsidRDefault="00A425D5">
      <w:pPr>
        <w:pStyle w:val="1"/>
        <w:rPr>
          <w:rFonts w:ascii="Times New Roman" w:eastAsiaTheme="minorEastAsia" w:hAnsi="Times New Roman" w:cs="Times New Roman"/>
          <w:color w:val="auto"/>
          <w:sz w:val="32"/>
          <w:szCs w:val="32"/>
          <w:lang w:val="ru-RU"/>
        </w:rPr>
      </w:pPr>
      <w:r w:rsidRPr="00A425D5">
        <w:rPr>
          <w:rFonts w:ascii="Times New Roman" w:eastAsiaTheme="minorEastAsia" w:hAnsi="Times New Roman" w:cs="Times New Roman"/>
          <w:color w:val="auto"/>
          <w:sz w:val="32"/>
          <w:szCs w:val="32"/>
          <w:lang w:val="ru-RU"/>
        </w:rPr>
        <w:lastRenderedPageBreak/>
        <w:t>Работа с числовыми значениями</w:t>
      </w:r>
    </w:p>
    <w:p w14:paraId="2B7B8AF5" w14:textId="77777777" w:rsidR="00AD1A7B" w:rsidRPr="00AD1A7B" w:rsidRDefault="00AD1A7B" w:rsidP="00AD1A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D1A7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 данном разделе рассмотрены задачи, связанные с выполнением математических операций. Были выполнены следующие упражнения: вычисление суммы с учетом скидки и решение сложного арифметического выражения.</w:t>
      </w:r>
    </w:p>
    <w:p w14:paraId="3D8EB0D2" w14:textId="77777777" w:rsidR="00AD1A7B" w:rsidRPr="00AD1A7B" w:rsidRDefault="00AD1A7B" w:rsidP="00AD1A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D1A7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Аргументация:</w:t>
      </w:r>
    </w:p>
    <w:p w14:paraId="26223DA2" w14:textId="607A5668" w:rsidR="00AD1A7B" w:rsidRPr="00AD1A7B" w:rsidRDefault="004F4B78" w:rsidP="004F4B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1.</w:t>
      </w:r>
      <w:r w:rsidR="00AD1A7B" w:rsidRPr="00AD1A7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Вычисление суммы с учетом скидки показывает, насколько просто в 1С производить процентные расчеты, что особенно важно для бухгалтерии и торговли.</w:t>
      </w:r>
    </w:p>
    <w:p w14:paraId="0AA3456C" w14:textId="6D190968" w:rsidR="00AD1A7B" w:rsidRPr="00AD1A7B" w:rsidRDefault="004F4B78" w:rsidP="004F4B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2.</w:t>
      </w:r>
      <w:r w:rsidR="00AD1A7B" w:rsidRPr="00AD1A7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Решение сложного арифметического выражения демонстрирует использование операторов сложения, вычитания, умножения, деления и нахождения остатка, что полезно при выполнении сложных финансовых или технических расчетов.</w:t>
      </w:r>
    </w:p>
    <w:p w14:paraId="3693B194" w14:textId="77777777" w:rsidR="004F4B78" w:rsidRDefault="00AD1A7B" w:rsidP="004F4B7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D1A7B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62A08135" wp14:editId="423FD94E">
            <wp:extent cx="5486400" cy="219456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66A9">
        <w:rPr>
          <w:rFonts w:ascii="Times New Roman" w:hAnsi="Times New Roman" w:cs="Times New Roman"/>
          <w:sz w:val="28"/>
          <w:szCs w:val="28"/>
          <w:lang w:val="ru-RU"/>
        </w:rPr>
        <w:t>Рис</w:t>
      </w:r>
      <w:r w:rsidR="00F63BB0">
        <w:rPr>
          <w:rFonts w:ascii="Times New Roman" w:hAnsi="Times New Roman" w:cs="Times New Roman"/>
          <w:sz w:val="28"/>
          <w:szCs w:val="28"/>
          <w:lang w:val="ru-RU"/>
        </w:rPr>
        <w:t>унок</w:t>
      </w:r>
      <w:r w:rsidR="00CE66A9" w:rsidRPr="00CE66A9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CE66A9">
        <w:rPr>
          <w:rFonts w:ascii="Times New Roman" w:hAnsi="Times New Roman" w:cs="Times New Roman"/>
          <w:sz w:val="28"/>
          <w:szCs w:val="28"/>
          <w:lang w:val="ru-RU"/>
        </w:rPr>
        <w:t xml:space="preserve"> – код работы с </w:t>
      </w:r>
      <w:r>
        <w:rPr>
          <w:rFonts w:ascii="Times New Roman" w:hAnsi="Times New Roman" w:cs="Times New Roman"/>
          <w:sz w:val="28"/>
          <w:szCs w:val="28"/>
          <w:lang w:val="ru-RU"/>
        </w:rPr>
        <w:t>числовыми значениями</w:t>
      </w:r>
      <w:r w:rsidR="00CE66A9">
        <w:rPr>
          <w:rFonts w:ascii="Times New Roman" w:hAnsi="Times New Roman" w:cs="Times New Roman"/>
          <w:sz w:val="28"/>
          <w:szCs w:val="28"/>
          <w:lang w:val="ru-RU"/>
        </w:rPr>
        <w:br/>
      </w:r>
      <w:r w:rsidR="004F4B78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</w:t>
      </w:r>
    </w:p>
    <w:p w14:paraId="07ABB69E" w14:textId="77777777" w:rsidR="004F4B78" w:rsidRDefault="00AD1A7B" w:rsidP="004F4B7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D1A7B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0CB85F0A" wp14:editId="3D2CD6D9">
            <wp:extent cx="4305300" cy="139446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2460" cy="1396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1F8C1" w14:textId="197063A7" w:rsidR="00AD1A7B" w:rsidRDefault="00CE66A9" w:rsidP="004F4B7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</w:t>
      </w:r>
      <w:r w:rsidR="00F63BB0">
        <w:rPr>
          <w:rFonts w:ascii="Times New Roman" w:hAnsi="Times New Roman" w:cs="Times New Roman"/>
          <w:sz w:val="28"/>
          <w:szCs w:val="28"/>
          <w:lang w:val="ru-RU"/>
        </w:rPr>
        <w:t>унок</w:t>
      </w:r>
      <w:r w:rsidRPr="00CE66A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AD1A7B">
        <w:rPr>
          <w:rFonts w:ascii="Times New Roman" w:hAnsi="Times New Roman" w:cs="Times New Roman"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результат работы кода</w:t>
      </w:r>
    </w:p>
    <w:p w14:paraId="2F16433D" w14:textId="618980AC" w:rsidR="00A425D5" w:rsidRPr="00AD1A7B" w:rsidRDefault="00A425D5" w:rsidP="00AD1A7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425D5"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Работа с типом данных "Дата"</w:t>
      </w:r>
      <w:r w:rsidR="00AD1A7B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</w:p>
    <w:p w14:paraId="1D412BE1" w14:textId="77777777" w:rsidR="00611235" w:rsidRPr="00611235" w:rsidRDefault="00611235" w:rsidP="006112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1123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 данном разделе рассматриваются операции с датами. Были выполнены следующие задания: инициализация даты и вычитание 125 дней, инициализация даты и вычитание 9 месяцев, а также инициализация даты с добавлением 7 лет, при этом использовались различные способы инициализации.</w:t>
      </w:r>
    </w:p>
    <w:p w14:paraId="683D2BA1" w14:textId="77777777" w:rsidR="00611235" w:rsidRPr="00611235" w:rsidRDefault="00611235" w:rsidP="006112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1123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Аргументация:</w:t>
      </w:r>
    </w:p>
    <w:p w14:paraId="0DBFB7FA" w14:textId="4D2E7820" w:rsidR="00611235" w:rsidRPr="00611235" w:rsidRDefault="004F4B78" w:rsidP="004F4B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1.</w:t>
      </w:r>
      <w:r w:rsidR="00611235" w:rsidRPr="0061123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Инициализация даты в строковом формате ('2023-09-26') показывает базовый метод задания даты.</w:t>
      </w:r>
    </w:p>
    <w:p w14:paraId="0F01A84C" w14:textId="7EB8144C" w:rsidR="00611235" w:rsidRPr="00611235" w:rsidRDefault="004F4B78" w:rsidP="004F4B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2.</w:t>
      </w:r>
      <w:r w:rsidR="00611235" w:rsidRPr="0061123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Применение функции Дата(2023, 9, 26) демонстрирует формальный способ задания даты с помощью аргументов.</w:t>
      </w:r>
    </w:p>
    <w:p w14:paraId="4DA2211C" w14:textId="60F4C01B" w:rsidR="00611235" w:rsidRPr="00611235" w:rsidRDefault="004F4B78" w:rsidP="004F4B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3.</w:t>
      </w:r>
      <w:r w:rsidR="00611235" w:rsidRPr="0061123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Использование функции ТекущаяДата() позволяет динамически задать текущую системную дату, что особенно полезно для операций, связанных с временными расчетами на основе актуальных данных.</w:t>
      </w:r>
    </w:p>
    <w:p w14:paraId="3BB768A9" w14:textId="77777777" w:rsidR="004F4B78" w:rsidRDefault="00611235" w:rsidP="004F4B7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1123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27D97975" wp14:editId="736890B4">
            <wp:extent cx="5486400" cy="335407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25D5">
        <w:rPr>
          <w:rFonts w:ascii="Times New Roman" w:hAnsi="Times New Roman" w:cs="Times New Roman"/>
          <w:sz w:val="28"/>
          <w:szCs w:val="28"/>
          <w:lang w:val="ru-RU"/>
        </w:rPr>
        <w:t>Рис</w:t>
      </w:r>
      <w:r w:rsidR="00F63BB0">
        <w:rPr>
          <w:rFonts w:ascii="Times New Roman" w:hAnsi="Times New Roman" w:cs="Times New Roman"/>
          <w:sz w:val="28"/>
          <w:szCs w:val="28"/>
          <w:lang w:val="ru-RU"/>
        </w:rPr>
        <w:t>унок</w:t>
      </w:r>
      <w:r w:rsidR="00A425D5" w:rsidRPr="00A425D5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7</w:t>
      </w:r>
      <w:r w:rsidR="00A425D5">
        <w:rPr>
          <w:rFonts w:ascii="Times New Roman" w:hAnsi="Times New Roman" w:cs="Times New Roman"/>
          <w:sz w:val="28"/>
          <w:szCs w:val="28"/>
          <w:lang w:val="ru-RU"/>
        </w:rPr>
        <w:t xml:space="preserve"> – код работы со значениями типа Дата</w:t>
      </w:r>
    </w:p>
    <w:p w14:paraId="395744EE" w14:textId="77777777" w:rsidR="004F4B78" w:rsidRDefault="00611235" w:rsidP="004F4B7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1123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78035BE2" wp14:editId="33E8DB3F">
            <wp:extent cx="3934374" cy="1638529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7DA67" w14:textId="77777777" w:rsidR="004F4B78" w:rsidRDefault="00A425D5" w:rsidP="004F4B7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</w:t>
      </w:r>
      <w:r w:rsidR="00F63BB0">
        <w:rPr>
          <w:rFonts w:ascii="Times New Roman" w:hAnsi="Times New Roman" w:cs="Times New Roman"/>
          <w:sz w:val="28"/>
          <w:szCs w:val="28"/>
          <w:lang w:val="ru-RU"/>
        </w:rPr>
        <w:t>унок</w:t>
      </w:r>
      <w:r w:rsidRPr="00A425D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611235">
        <w:rPr>
          <w:rFonts w:ascii="Times New Roman" w:hAnsi="Times New Roman" w:cs="Times New Roman"/>
          <w:sz w:val="28"/>
          <w:szCs w:val="28"/>
          <w:lang w:val="ru-RU"/>
        </w:rPr>
        <w:t>8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- Результат работы кода</w:t>
      </w:r>
    </w:p>
    <w:p w14:paraId="53502A7F" w14:textId="24662E38" w:rsidR="00B06977" w:rsidRPr="00A425D5" w:rsidRDefault="00A425D5" w:rsidP="004F4B7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425D5">
        <w:rPr>
          <w:rFonts w:ascii="Times New Roman" w:hAnsi="Times New Roman" w:cs="Times New Roman"/>
          <w:b/>
          <w:bCs/>
          <w:sz w:val="32"/>
          <w:szCs w:val="32"/>
          <w:lang w:val="ru-RU"/>
        </w:rPr>
        <w:t>Работа с булевыми значениями</w:t>
      </w:r>
    </w:p>
    <w:p w14:paraId="5ABDED2D" w14:textId="77777777" w:rsidR="00611235" w:rsidRPr="00611235" w:rsidRDefault="00611235" w:rsidP="006112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1123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 этом разделе рассматриваются задачи, связанные с булевыми операциями. Были выполнены три логических выражения, каждое из которых демонстрирует различные комбинации логических операторов.</w:t>
      </w:r>
    </w:p>
    <w:p w14:paraId="4340B349" w14:textId="77777777" w:rsidR="00611235" w:rsidRPr="00611235" w:rsidRDefault="00611235" w:rsidP="006112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1123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Аргументация:</w:t>
      </w:r>
    </w:p>
    <w:p w14:paraId="242ACC7E" w14:textId="5DCCAE89" w:rsidR="00611235" w:rsidRPr="00611235" w:rsidRDefault="004F4B78" w:rsidP="004F4B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1.</w:t>
      </w:r>
      <w:r w:rsidR="00611235" w:rsidRPr="0061123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Первое выражение иллюстрирует комбинацию операторов ИЛИ и И, что помогает понять приоритет выполнения операций и их результат.</w:t>
      </w:r>
    </w:p>
    <w:p w14:paraId="18F3B081" w14:textId="12CECCE7" w:rsidR="00611235" w:rsidRPr="00611235" w:rsidRDefault="004F4B78" w:rsidP="004F4B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2.</w:t>
      </w:r>
      <w:r w:rsidR="00611235" w:rsidRPr="0061123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Второе выражение использует оператор НЕ, показывая, как отрицание влияет на исход логического выражения.</w:t>
      </w:r>
    </w:p>
    <w:p w14:paraId="2214E8B1" w14:textId="77777777" w:rsidR="00DA1A57" w:rsidRDefault="004F4B78" w:rsidP="00DA1A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3.</w:t>
      </w:r>
      <w:r w:rsidR="00611235" w:rsidRPr="0061123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Третье выражение сочетает несколько операторов, создавая сложное логическое вычисление, что демонстрирует способность 1С обрабатывать подобные задачи.</w:t>
      </w:r>
    </w:p>
    <w:p w14:paraId="35E8A6B8" w14:textId="16FC852A" w:rsidR="004F4B78" w:rsidRDefault="00611235" w:rsidP="00DA1A57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11235">
        <w:rPr>
          <w:noProof/>
          <w:lang w:val="ru-RU" w:eastAsia="ru-RU"/>
        </w:rPr>
        <w:lastRenderedPageBreak/>
        <w:drawing>
          <wp:inline distT="0" distB="0" distL="0" distR="0" wp14:anchorId="7975891F" wp14:editId="55EB3D2B">
            <wp:extent cx="5486400" cy="3255645"/>
            <wp:effectExtent l="0" t="0" r="0" b="190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25D5">
        <w:rPr>
          <w:rFonts w:ascii="Times New Roman" w:hAnsi="Times New Roman" w:cs="Times New Roman"/>
          <w:sz w:val="28"/>
          <w:szCs w:val="28"/>
          <w:lang w:val="ru-RU"/>
        </w:rPr>
        <w:t>Рис</w:t>
      </w:r>
      <w:r w:rsidR="00F63BB0">
        <w:rPr>
          <w:rFonts w:ascii="Times New Roman" w:hAnsi="Times New Roman" w:cs="Times New Roman"/>
          <w:sz w:val="28"/>
          <w:szCs w:val="28"/>
          <w:lang w:val="ru-RU"/>
        </w:rPr>
        <w:t>унок</w:t>
      </w:r>
      <w:r w:rsidR="00A425D5" w:rsidRPr="00A425D5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9</w:t>
      </w:r>
      <w:r w:rsidR="00A425D5">
        <w:rPr>
          <w:rFonts w:ascii="Times New Roman" w:hAnsi="Times New Roman" w:cs="Times New Roman"/>
          <w:sz w:val="28"/>
          <w:szCs w:val="28"/>
          <w:lang w:val="ru-RU"/>
        </w:rPr>
        <w:t xml:space="preserve"> – к</w:t>
      </w:r>
      <w:r w:rsidR="004F4B78">
        <w:rPr>
          <w:rFonts w:ascii="Times New Roman" w:hAnsi="Times New Roman" w:cs="Times New Roman"/>
          <w:sz w:val="28"/>
          <w:szCs w:val="28"/>
          <w:lang w:val="ru-RU"/>
        </w:rPr>
        <w:t>од работы со значениями булево</w:t>
      </w:r>
    </w:p>
    <w:p w14:paraId="2F5BBC43" w14:textId="77777777" w:rsidR="004F4B78" w:rsidRDefault="00611235" w:rsidP="004F4B78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11235">
        <w:rPr>
          <w:noProof/>
          <w:lang w:val="ru-RU" w:eastAsia="ru-RU"/>
        </w:rPr>
        <w:drawing>
          <wp:inline distT="0" distB="0" distL="0" distR="0" wp14:anchorId="66EA20FE" wp14:editId="3F00A9A8">
            <wp:extent cx="3915321" cy="1657581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BB74E" w14:textId="6EC8FB40" w:rsidR="00611235" w:rsidRPr="004F4B78" w:rsidRDefault="00A425D5" w:rsidP="004F4B7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</w:t>
      </w:r>
      <w:r w:rsidR="00F63BB0">
        <w:rPr>
          <w:rFonts w:ascii="Times New Roman" w:hAnsi="Times New Roman" w:cs="Times New Roman"/>
          <w:sz w:val="28"/>
          <w:szCs w:val="28"/>
          <w:lang w:val="ru-RU"/>
        </w:rPr>
        <w:t>унок</w:t>
      </w:r>
      <w:r w:rsidRPr="00A425D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611235">
        <w:rPr>
          <w:rFonts w:ascii="Times New Roman" w:hAnsi="Times New Roman" w:cs="Times New Roman"/>
          <w:sz w:val="28"/>
          <w:szCs w:val="28"/>
          <w:lang w:val="ru-RU"/>
        </w:rPr>
        <w:t>10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результат работы кода</w:t>
      </w:r>
    </w:p>
    <w:p w14:paraId="534477E1" w14:textId="77777777" w:rsidR="004F4B78" w:rsidRDefault="00611235" w:rsidP="004F4B7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1123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28571D33" wp14:editId="3107F742">
            <wp:extent cx="3991532" cy="733527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B39B4" w14:textId="5EC1FE45" w:rsidR="00B06977" w:rsidRPr="00CE66A9" w:rsidRDefault="00611235" w:rsidP="004F4B7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Рисунок.11 – результат работы кода</w:t>
      </w:r>
      <w:r w:rsidR="00A425D5">
        <w:rPr>
          <w:rFonts w:ascii="Times New Roman" w:hAnsi="Times New Roman" w:cs="Times New Roman"/>
          <w:sz w:val="28"/>
          <w:szCs w:val="28"/>
          <w:lang w:val="ru-RU"/>
        </w:rPr>
        <w:br/>
      </w:r>
    </w:p>
    <w:p w14:paraId="725D5274" w14:textId="77777777" w:rsidR="00B06977" w:rsidRPr="00611235" w:rsidRDefault="00541E20">
      <w:pPr>
        <w:pStyle w:val="1"/>
        <w:rPr>
          <w:rFonts w:ascii="Times New Roman" w:eastAsiaTheme="minorEastAsia" w:hAnsi="Times New Roman" w:cs="Times New Roman"/>
          <w:bCs w:val="0"/>
          <w:color w:val="auto"/>
          <w:lang w:val="ru-RU"/>
        </w:rPr>
      </w:pPr>
      <w:r w:rsidRPr="00611235">
        <w:rPr>
          <w:rFonts w:ascii="Times New Roman" w:eastAsiaTheme="minorEastAsia" w:hAnsi="Times New Roman" w:cs="Times New Roman"/>
          <w:bCs w:val="0"/>
          <w:color w:val="auto"/>
          <w:lang w:val="ru-RU"/>
        </w:rPr>
        <w:lastRenderedPageBreak/>
        <w:t>Ответы на все вопросы из списка</w:t>
      </w:r>
    </w:p>
    <w:p w14:paraId="7CC92F57" w14:textId="77777777" w:rsidR="00611235" w:rsidRPr="00611235" w:rsidRDefault="00611235" w:rsidP="006112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1123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Вопрос 1: Что такое литерал и для каких типов данных он используется?</w:t>
      </w:r>
      <w:r w:rsidRPr="0061123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  <w:t>Литерал — это конкретное фиксированное значение, которое записывается прямо в коде. Литералы применяются для различных типов данных, таких как строки, числа, даты и булевые значения. Например, строковый литерал заключается в кавычки ('Пример текста'), числовой литерал записывается без кавычек (123), булевый литерал принимает значения Истина или Ложь, а дата представляется как '2023-09-26'.</w:t>
      </w:r>
    </w:p>
    <w:p w14:paraId="4D2A0F8C" w14:textId="77777777" w:rsidR="00611235" w:rsidRPr="00611235" w:rsidRDefault="00611235" w:rsidP="006112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1123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Вопрос 2: Как задаются значения типа Дата и как они могут быть представлены в алгоритмах?</w:t>
      </w:r>
      <w:r w:rsidRPr="0061123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  <w:t>Тип данных 'Дата' используется для хранения и работы с датами и временем. В 1С дата может быть указана несколькими способами: строковым значением в формате 'ГГГГ-ММ-ДД', через функцию Дата(), принимающую год, месяц и день в качестве параметров, или через функцию ТекущаяДата(), которая возвращает системную текущую дату. Для операций с датами используются такие функции, как ДобавитьМесяц() для изменения месяца или года, а также возможны вычитания или прибавления дней.</w:t>
      </w:r>
    </w:p>
    <w:p w14:paraId="61A339E9" w14:textId="77777777" w:rsidR="00611235" w:rsidRPr="00611235" w:rsidRDefault="00611235" w:rsidP="006112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1123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Вопрос 3: Как определяются значения типов булево, неопределено, NULL и Тип?</w:t>
      </w:r>
    </w:p>
    <w:p w14:paraId="4DF1877F" w14:textId="1B0A919C" w:rsidR="00611235" w:rsidRPr="00611235" w:rsidRDefault="004F4B78" w:rsidP="004F4B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1.</w:t>
      </w:r>
      <w:r w:rsidR="00611235" w:rsidRPr="0061123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Булево</w:t>
      </w:r>
      <w:r w:rsidR="00611235" w:rsidRPr="0061123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: Этот тип данных имеет два возможных значения — Истина и Ложь. Булевы значения применяются для выполнения логических операций и принятия решений в алгоритмах.</w:t>
      </w:r>
    </w:p>
    <w:p w14:paraId="45E7E389" w14:textId="0E3BA9E8" w:rsidR="00611235" w:rsidRPr="00611235" w:rsidRDefault="004F4B78" w:rsidP="004F4B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2.</w:t>
      </w:r>
      <w:r w:rsidR="00611235" w:rsidRPr="0061123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Неопределено</w:t>
      </w:r>
      <w:r w:rsidR="00611235" w:rsidRPr="0061123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: Значение 'Неопределено' указывает, что переменная не была инициализирована или данных в ней нет. Используется для проверки, установлено ли значение переменной.</w:t>
      </w:r>
    </w:p>
    <w:p w14:paraId="6C10D4C9" w14:textId="54B4E6E9" w:rsidR="00611235" w:rsidRPr="00611235" w:rsidRDefault="004F4B78" w:rsidP="004F4B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3.</w:t>
      </w:r>
      <w:r w:rsidR="00611235" w:rsidRPr="0061123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NULL</w:t>
      </w:r>
      <w:r w:rsidR="00611235" w:rsidRPr="0061123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: NULL обозначает отсутствие данных в базе данных и используется для указания на пустое поле в базе. Это значение применимо в контексте баз данных, в отличие от 'Неопределено'.</w:t>
      </w:r>
    </w:p>
    <w:p w14:paraId="5CC010F0" w14:textId="3BCCF7B4" w:rsidR="00611235" w:rsidRPr="00611235" w:rsidRDefault="004F4B78" w:rsidP="004F4B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4.</w:t>
      </w:r>
      <w:r w:rsidR="00611235" w:rsidRPr="0061123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Тип</w:t>
      </w:r>
      <w:r w:rsidR="00611235" w:rsidRPr="0061123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: Тип данных 'Тип' используется для работы с метаданными о типах объектов. Он позволяет динамически проверять тип переменной или объекта во время выполнения программы.</w:t>
      </w:r>
    </w:p>
    <w:p w14:paraId="4F56B302" w14:textId="77777777" w:rsidR="00611235" w:rsidRPr="00611235" w:rsidRDefault="00611235" w:rsidP="006112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1123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lastRenderedPageBreak/>
        <w:t>Вопрос 4: Логические операции.</w:t>
      </w:r>
      <w:r w:rsidRPr="0061123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  <w:t>В 1С логические операции включают И (AND), ИЛИ (OR) и НЕ (NOT). Эти операции используются для создания условий и управления выполнением программы на основе результатов логических выражений.</w:t>
      </w:r>
    </w:p>
    <w:p w14:paraId="4C1E3C2D" w14:textId="77777777" w:rsidR="00611235" w:rsidRPr="00611235" w:rsidRDefault="00611235" w:rsidP="006112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1123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Вопрос 5: Арифметические операции и конкатенация строк.</w:t>
      </w:r>
      <w:r w:rsidRPr="0061123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  <w:t>Арифметические операции в 1С включают сложение (+), вычитание (-), умножение (*), деление (/) и взятие остатка (%). Эти операции применяются для выполнения математических вычислений с числами.</w:t>
      </w:r>
      <w:r w:rsidRPr="0061123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  <w:t>Конкатенация строк — это процесс объединения строк, который в 1С выполняется оператором '+'. Для более сложного форматирования строк можно использовать функцию СтрШаблон().</w:t>
      </w:r>
    </w:p>
    <w:p w14:paraId="3572604D" w14:textId="414B31FB" w:rsidR="00B06977" w:rsidRPr="00CE66A9" w:rsidRDefault="00B06977" w:rsidP="00611235">
      <w:pPr>
        <w:pStyle w:val="21"/>
        <w:rPr>
          <w:rFonts w:ascii="Times New Roman" w:hAnsi="Times New Roman" w:cs="Times New Roman"/>
          <w:sz w:val="28"/>
          <w:szCs w:val="28"/>
          <w:lang w:val="ru-RU"/>
        </w:rPr>
      </w:pPr>
    </w:p>
    <w:sectPr w:rsidR="00B06977" w:rsidRPr="00CE66A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995249"/>
    <w:multiLevelType w:val="multilevel"/>
    <w:tmpl w:val="47281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F5E39B6"/>
    <w:multiLevelType w:val="multilevel"/>
    <w:tmpl w:val="6FFC7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5897F8C"/>
    <w:multiLevelType w:val="multilevel"/>
    <w:tmpl w:val="E1007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BE30C18"/>
    <w:multiLevelType w:val="multilevel"/>
    <w:tmpl w:val="5A6AE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EF51D0B"/>
    <w:multiLevelType w:val="multilevel"/>
    <w:tmpl w:val="B0F67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13"/>
  </w:num>
  <w:num w:numId="12">
    <w:abstractNumId w:val="12"/>
  </w:num>
  <w:num w:numId="13">
    <w:abstractNumId w:val="1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2C3526"/>
    <w:rsid w:val="00326F90"/>
    <w:rsid w:val="004F4B78"/>
    <w:rsid w:val="00541E20"/>
    <w:rsid w:val="00611235"/>
    <w:rsid w:val="0061782C"/>
    <w:rsid w:val="006B2E79"/>
    <w:rsid w:val="006E6F81"/>
    <w:rsid w:val="009E4286"/>
    <w:rsid w:val="00A425D5"/>
    <w:rsid w:val="00AA1D8D"/>
    <w:rsid w:val="00AD1A7B"/>
    <w:rsid w:val="00B06977"/>
    <w:rsid w:val="00B47730"/>
    <w:rsid w:val="00C02084"/>
    <w:rsid w:val="00CB0664"/>
    <w:rsid w:val="00CE66A9"/>
    <w:rsid w:val="00DA1A57"/>
    <w:rsid w:val="00ED2B2E"/>
    <w:rsid w:val="00EE5C8F"/>
    <w:rsid w:val="00F63BB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FAC6012"/>
  <w14:defaultImageDpi w14:val="300"/>
  <w15:docId w15:val="{004180E5-1EB1-4193-B49E-BB42EB307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8">
    <w:name w:val="Normal (Web)"/>
    <w:basedOn w:val="a1"/>
    <w:uiPriority w:val="99"/>
    <w:semiHidden/>
    <w:unhideWhenUsed/>
    <w:rsid w:val="002C35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overflow-hidden">
    <w:name w:val="overflow-hidden"/>
    <w:basedOn w:val="a2"/>
    <w:rsid w:val="002C35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91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13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6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776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575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10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76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666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1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BB3E55D-13B9-436C-AB22-D6D8F5D392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957</Words>
  <Characters>5456</Characters>
  <Application>Microsoft Office Word</Application>
  <DocSecurity>0</DocSecurity>
  <Lines>45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6401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PorscheAG21</cp:lastModifiedBy>
  <cp:revision>4</cp:revision>
  <dcterms:created xsi:type="dcterms:W3CDTF">2024-10-15T13:03:00Z</dcterms:created>
  <dcterms:modified xsi:type="dcterms:W3CDTF">2024-10-15T13:07:00Z</dcterms:modified>
  <cp:category/>
</cp:coreProperties>
</file>